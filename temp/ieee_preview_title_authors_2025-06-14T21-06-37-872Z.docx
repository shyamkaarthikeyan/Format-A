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240"/>
        <w:jc w:val="center"/>
      </w:pPr>
      <w:r>
        <w:rPr>
          <w:rFonts w:ascii="Times New Roman" w:hAnsi="Times New Roman"/>
          <w:b/>
          <w:sz w:val="48"/>
        </w:rPr>
        <w:t>aa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0080"/>
      </w:tblGrid>
      <w:tr>
        <w:tc>
          <w:tcPr>
            <w:tcW w:type="dxa" w:w="10080"/>
            <w:vAlign w:val="top"/>
          </w:tcPr>
          <w:p/>
          <w:p>
            <w:pPr>
              <w:spacing w:before="0" w:after="40"/>
              <w:jc w:val="center"/>
            </w:pPr>
            <w:r>
              <w:rPr>
                <w:rFonts w:ascii="Times New Roman" w:hAnsi="Times New Roman"/>
                <w:b/>
                <w:sz w:val="19"/>
              </w:rPr>
              <w:t>a</w:t>
            </w:r>
          </w:p>
        </w:tc>
      </w:tr>
    </w:tbl>
    <w:p>
      <w:pPr>
        <w:spacing w:after="240"/>
      </w:pPr>
    </w:p>
    <w:p>
      <w:pPr>
        <w:sectPr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sectPr w:rsidR="00FC693F" w:rsidRPr="0006063C" w:rsidSect="00034616">
      <w:type w:val="continuous"/>
      <w:pgSz w:w="12240" w:h="15840"/>
      <w:pgMar w:top="1080" w:right="1080" w:bottom="1080" w:left="1080" w:header="720" w:footer="720" w:gutter="0"/>
      <w:cols w:space="18" w:num="2" w:sep="0" w:equalWidth="1">
        <w:col w:w="243"/>
        <w:col w:w="243"/>
      </w:cols>
      <w:docGrid w:linePitch="360"/>
      <w:noBalance w:val="1"/>
      <w:autoHyphenation w:val="1"/>
      <w:doNotHyphenateCaps w:val="1"/>
      <w:hyphenationZone w:val="720"/>
      <w:consecutiveHyphenLimit w:val="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useWord2002TableStyleRules w:val="1"/>
    <w:doNotExpandShiftReturn w:val="1"/>
    <w:useSingleBorderforContiguousCells w:val="1"/>
    <w:spacingInWholePoints w:val="1"/>
    <w:doNotUseHTMLParagraphAutoSpacing w:val="1"/>
    <w:useWord97LineBreakRules w:val="1"/>
    <w:doNotAutoCompressPictures w:val="1"/>
    <w:useNormalStyleForList w:val="1"/>
    <w:doNotPromoteQF w:val="1"/>
    <w:useAltKinsokuLineBreakRules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widowControl w:val="0"/>
      <w:spacing w:before="0" w:after="240" w:line="240" w:lineRule="auto"/>
      <w:ind w:firstLine="0"/>
      <w:jc w:val="both"/>
    </w:pPr>
    <w:rPr>
      <w:rFonts w:ascii="Times New Roman" w:hAnsi="Times New Roman"/>
      <w:sz w:val="19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0"/>
      <w:keepLines/>
      <w:pageBreakBefore w:val="0"/>
      <w:spacing w:before="0" w:after="0" w:line="240" w:lineRule="auto"/>
      <w:jc w:val="left"/>
      <w:outlineLvl w:val="0"/>
    </w:pPr>
    <w:rPr>
      <w:rFonts w:asciiTheme="majorHAnsi" w:eastAsiaTheme="majorEastAsia" w:hAnsiTheme="majorHAnsi" w:cstheme="majorBidi" w:ascii="Times New Roman" w:hAnsi="Times New Roman"/>
      <w:b w:val="0"/>
      <w:bCs/>
      <w:color w:val="365F91" w:themeColor="accent1" w:themeShade="BF"/>
      <w:sz w:val="1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0"/>
      <w:keepLines/>
      <w:pageBreakBefore w:val="0"/>
      <w:spacing w:before="120" w:after="0" w:line="240" w:lineRule="auto"/>
      <w:jc w:val="left"/>
      <w:outlineLvl w:val="1"/>
    </w:pPr>
    <w:rPr>
      <w:rFonts w:asciiTheme="majorHAnsi" w:eastAsiaTheme="majorEastAsia" w:hAnsiTheme="majorHAnsi" w:cstheme="majorBidi" w:ascii="Times New Roman" w:hAnsi="Times New Roman"/>
      <w:b w:val="0"/>
      <w:bCs/>
      <w:color w:val="4F81BD" w:themeColor="accent1"/>
      <w:sz w:val="19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